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End-to-End Jenkins Pipeline with SonarQube for addressbook-cicd-project</w:t>
      </w:r>
    </w:p>
    <w:p>
      <w:r>
        <w:t>This guide helps you set up Jenkins + SonarQube on an Ubuntu EC2, run a CI pipeline for the GitHub repo https://github.com/akshu20791/addressbook-cicd-project, and deploy the app as a Docker container. It includes a production-ready Jenkinsfile and a checklist of screenshots to capture.</w:t>
      </w:r>
    </w:p>
    <w:p>
      <w:pPr>
        <w:pStyle w:val="Heading1"/>
      </w:pPr>
      <w:r>
        <w:t>Prerequisites (Ubuntu 22.04 EC2 recommended)</w:t>
      </w:r>
    </w:p>
    <w:p>
      <w:r>
        <w:t>- Security Group: open inbound 22 (SSH), 8080 (Jenkins UI), 9000 (SonarQube), and 80/443 if needed.</w:t>
      </w:r>
    </w:p>
    <w:p>
      <w:r>
        <w:t>- Instance type: t3.medium or better (SonarQube needs &gt;= 4GB RAM).</w:t>
      </w:r>
    </w:p>
    <w:p>
      <w:r>
        <w:t>- Login as ubuntu user with sudo privileges.</w:t>
      </w:r>
    </w:p>
    <w:p>
      <w:pPr>
        <w:pStyle w:val="Heading1"/>
      </w:pPr>
      <w:r>
        <w:t>1) Install Java, Docker, Jenkins, and Maven</w:t>
      </w:r>
    </w:p>
    <w:p>
      <w:pPr>
        <w:pStyle w:val="Code"/>
      </w:pPr>
      <w:r>
        <w:t>sudo apt-get update -y</w:t>
        <w:br/>
        <w:br/>
        <w:t># Java 17</w:t>
        <w:br/>
        <w:t>sudo apt-get install -y fontconfig openjdk-17-jdk</w:t>
        <w:br/>
        <w:br/>
        <w:t># Docker</w:t>
        <w:br/>
        <w:t>sudo apt-get install -y ca-certificates curl gnupg lsb-release</w:t>
        <w:br/>
        <w:t>sudo install -m 0755 -d /etc/apt/keyrings</w:t>
        <w:br/>
        <w:t>curl -fsSL https://download.docker.com/linux/ubuntu/gpg | sudo gpg --dearmor -o /etc/apt/keyrings/docker.gpg</w:t>
        <w:br/>
        <w:t>echo "deb [arch=$(dpkg --print-architecture) signed-by=/etc/apt/keyrings/docker.gpg] https://download.docker.com/linux/ubuntu $(lsb_release -cs) stable" | sudo tee /etc/apt/sources.list.d/docker.list &gt; /dev/null</w:t>
        <w:br/>
        <w:t>sudo apt-get update -y</w:t>
        <w:br/>
        <w:t>sudo apt-get install -y docker-ce docker-ce-cli containerd.io docker-buildx-plugin docker-compose-plugin</w:t>
        <w:br/>
        <w:br/>
        <w:t># Jenkins LTS</w:t>
        <w:br/>
        <w:t>curl -fsSL https://pkg.jenkins.io/debian-stable/jenkins.io-2023.key | sudo tee /usr/share/keyrings/jenkins-keyring.asc &gt; /dev/null</w:t>
        <w:br/>
        <w:t>echo deb [signed-by=/usr/share/keyrings/jenkins-keyring.asc] https://pkg.jenkins.io/debian-stable binary/ | sudo tee /etc/apt/sources.list.d/jenkins.list &gt; /dev/null</w:t>
        <w:br/>
        <w:t>sudo apt-get update -y</w:t>
        <w:br/>
        <w:t>sudo apt-get install -y jenkins</w:t>
        <w:br/>
        <w:br/>
        <w:t># Add Jenkins to docker group</w:t>
        <w:br/>
        <w:t>sudo usermod -aG docker jenkins</w:t>
        <w:br/>
        <w:t>sudo systemctl restart docker</w:t>
        <w:br/>
        <w:t>sudo systemctl enable --now jenkins</w:t>
        <w:br/>
        <w:br/>
        <w:t># Maven</w:t>
        <w:br/>
        <w:t>sudo apt-get install -y maven</w:t>
        <w:br/>
      </w:r>
    </w:p>
    <w:p>
      <w:r>
        <w:t>Open Jenkins at http://&lt;EC2-Public-IP&gt;:8080. Unlock with the initial admin password:</w:t>
      </w:r>
    </w:p>
    <w:p>
      <w:pPr>
        <w:pStyle w:val="Code"/>
      </w:pPr>
      <w:r>
        <w:t>sudo cat /var/lib/jenkins/secrets/initialAdminPassword</w:t>
      </w:r>
    </w:p>
    <w:p>
      <w:pPr>
        <w:pStyle w:val="Heading1"/>
      </w:pPr>
      <w:r>
        <w:t>2) Install Jenkins Plugins and Tools</w:t>
      </w:r>
    </w:p>
    <w:p>
      <w:r>
        <w:t>Manage Jenkins → Plugins → Available: install "Pipeline", "Git", "SonarQube Scanner for Jenkins", "Docker Pipeline".</w:t>
      </w:r>
    </w:p>
    <w:p>
      <w:r>
        <w:t>Manage Jenkins → Tools:</w:t>
      </w:r>
    </w:p>
    <w:p>
      <w:r>
        <w:t xml:space="preserve">  * JDK: Name "JDK17", set JAVA_HOME to /usr/lib/jvm/java-17-openjdk-amd64 (or let Jenkins auto-install).</w:t>
      </w:r>
    </w:p>
    <w:p>
      <w:r>
        <w:t xml:space="preserve">  * Maven: Name "Maven3" (auto-install OK).</w:t>
      </w:r>
    </w:p>
    <w:p>
      <w:pPr>
        <w:pStyle w:val="Heading1"/>
      </w:pPr>
      <w:r>
        <w:t>3) Run SonarQube with PostgreSQL (Docker)</w:t>
      </w:r>
    </w:p>
    <w:p>
      <w:pPr>
        <w:pStyle w:val="Code"/>
      </w:pPr>
      <w:r>
        <w:t># Network</w:t>
        <w:br/>
        <w:t>sudo docker network create sonarnet || true</w:t>
        <w:br/>
        <w:br/>
        <w:t># PostgreSQL</w:t>
        <w:br/>
        <w:t>sudo docker run -d --name sonarqube_db --network sonarnet   -e POSTGRES_USER=sonar -e POSTGRES_PASSWORD=sonar -e POSTGRES_DB=sonarqube   -v sonar_db:/var/lib/postgresql/data   -p 5432:5432 postgres:13</w:t>
        <w:br/>
        <w:br/>
        <w:t># SonarQube Community LTS</w:t>
        <w:br/>
        <w:t>sudo docker run -d --name sonarqube --network sonarnet   -e SONAR_JDBC_URL=jdbc:postgresql://sonarqube_db:5432/sonarqube   -e SONAR_JDBC_USERNAME=sonar   -e SONAR_JDBC_PASSWORD=sonar   -p 9000:9000 sonarqube:lts-community</w:t>
        <w:br/>
      </w:r>
    </w:p>
    <w:p>
      <w:r>
        <w:t>Open SonarQube at http://&lt;EC2-Public-IP&gt;:9000 (default login: admin / admin → force new password).</w:t>
      </w:r>
    </w:p>
    <w:p>
      <w:r>
        <w:t>Generate a token: Your avatar → My Account → Security → Generate Token (name it "jenkins-token"). Copy it.</w:t>
      </w:r>
    </w:p>
    <w:p>
      <w:pPr>
        <w:pStyle w:val="Heading1"/>
      </w:pPr>
      <w:r>
        <w:t>4) Configure SonarQube in Jenkins</w:t>
      </w:r>
    </w:p>
    <w:p>
      <w:r>
        <w:t>Manage Jenkins → System → "SonarQube servers": Add → Name "MySonarQube", Server URL http://&lt;EC2-IP&gt;:9000, "Server authentication token": add as a Secret Text credential using the token you generated.</w:t>
      </w:r>
    </w:p>
    <w:p>
      <w:r>
        <w:t>Manage Jenkins → Credentials (Global):</w:t>
      </w:r>
    </w:p>
    <w:p>
      <w:r>
        <w:t xml:space="preserve">  * Secret Text: ID "sonar-token" → paste your SonarQube token.</w:t>
      </w:r>
    </w:p>
    <w:p>
      <w:r>
        <w:t xml:space="preserve">  * Username/Password: ID "dockerhub-creds" for Docker Hub (if you will push images).</w:t>
      </w:r>
    </w:p>
    <w:p>
      <w:r>
        <w:t>SonarQube Webhook (to enable Quality Gate wait): In SonarQube UI → Administration → Configuration → Webhooks → Create:</w:t>
      </w:r>
    </w:p>
    <w:p>
      <w:r>
        <w:t xml:space="preserve">  * Name: Jenkins</w:t>
      </w:r>
    </w:p>
    <w:p>
      <w:r>
        <w:t xml:space="preserve">  * URL: http://&lt;JENKINS_URL&gt;/sonarqube-webhook/ (e.g., http://&lt;EC2-IP&gt;:8080/sonarqube-webhook/).</w:t>
      </w:r>
    </w:p>
    <w:p>
      <w:pPr>
        <w:pStyle w:val="Heading1"/>
      </w:pPr>
      <w:r>
        <w:t>5) Create a Jenkins Pipeline Job</w:t>
      </w:r>
    </w:p>
    <w:p>
      <w:r>
        <w:t>In Jenkins: New Item → Pipeline → "addressbook-cicd-pipeline" → Pipeline script → paste Jenkinsfile below → Save → Build Now.</w:t>
      </w:r>
    </w:p>
    <w:p>
      <w:pPr>
        <w:pStyle w:val="Heading1"/>
      </w:pPr>
      <w:r>
        <w:t>Jenkinsfile (copy-paste)</w:t>
      </w:r>
    </w:p>
    <w:p>
      <w:pPr>
        <w:pStyle w:val="Code"/>
      </w:pPr>
      <w:r>
        <w:t>pipeline {</w:t>
        <w:br/>
        <w:t xml:space="preserve">  agent any</w:t>
        <w:br/>
        <w:br/>
        <w:t xml:space="preserve">  tools {</w:t>
        <w:br/>
        <w:t xml:space="preserve">    jdk 'JDK17'</w:t>
        <w:br/>
        <w:t xml:space="preserve">    maven 'Maven3'</w:t>
        <w:br/>
        <w:t xml:space="preserve">  }</w:t>
        <w:br/>
        <w:br/>
        <w:t xml:space="preserve">  environment {</w:t>
        <w:br/>
        <w:t xml:space="preserve">    GIT_REPO   = 'https://github.com/akshu20791/addressbook-cicd-project'</w:t>
        <w:br/>
        <w:t xml:space="preserve">    APP_NAME   = 'addressbook'</w:t>
        <w:br/>
        <w:t xml:space="preserve">    REGISTRY   = 'docker.io/&lt;your-dockerhub-username&gt;'</w:t>
        <w:br/>
        <w:t xml:space="preserve">    IMAGE      = "${REGISTRY}/${APP_NAME}:${BUILD_NUMBER}"</w:t>
        <w:br/>
        <w:br/>
        <w:t xml:space="preserve">    // Jenkins Global Configuration -&gt; SonarQube servers -&gt; Name must match</w:t>
        <w:br/>
        <w:t xml:space="preserve">    SONARQUBE_SERVER = 'MySonarQube'</w:t>
        <w:br/>
        <w:br/>
        <w:t xml:space="preserve">    // Jenkins Credentials (add in "Manage Jenkins" -&gt; Credentials)</w:t>
        <w:br/>
        <w:t xml:space="preserve">    SONAR_TOKEN = credentials('sonar-token')</w:t>
        <w:br/>
        <w:t xml:space="preserve">    DOCKERHUB   = credentials('dockerhub-creds')</w:t>
        <w:br/>
        <w:t xml:space="preserve">  }</w:t>
        <w:br/>
        <w:br/>
        <w:t xml:space="preserve">  stages {</w:t>
        <w:br/>
        <w:t xml:space="preserve">    stage('Checkout') {</w:t>
        <w:br/>
        <w:t xml:space="preserve">      steps {</w:t>
        <w:br/>
        <w:t xml:space="preserve">        git url: "${GIT_REPO}", branch: 'master'</w:t>
        <w:br/>
        <w:t xml:space="preserve">      }</w:t>
        <w:br/>
        <w:t xml:space="preserve">    }</w:t>
        <w:br/>
        <w:br/>
        <w:t xml:space="preserve">    stage('Build &amp; Unit Tests (Maven)') {</w:t>
        <w:br/>
        <w:t xml:space="preserve">      steps {</w:t>
        <w:br/>
        <w:t xml:space="preserve">        sh 'mvn -B -DskipTests=false clean verify'</w:t>
        <w:br/>
        <w:t xml:space="preserve">      }</w:t>
        <w:br/>
        <w:t xml:space="preserve">      post {</w:t>
        <w:br/>
        <w:t xml:space="preserve">        always {</w:t>
        <w:br/>
        <w:t xml:space="preserve">          junit '**/target/surefire-reports/*.xml'</w:t>
        <w:br/>
        <w:t xml:space="preserve">        }</w:t>
        <w:br/>
        <w:t xml:space="preserve">      }</w:t>
        <w:br/>
        <w:t xml:space="preserve">    }</w:t>
        <w:br/>
        <w:br/>
        <w:t xml:space="preserve">    stage('SonarQube Analysis') {</w:t>
        <w:br/>
        <w:t xml:space="preserve">      steps {</w:t>
        <w:br/>
        <w:t xml:space="preserve">        withSonarQubeEnv("${SONARQUBE_SERVER}") {</w:t>
        <w:br/>
        <w:t xml:space="preserve">          // Uses the configured SonarQube server URL and exposes SONAR_HOST_URL</w:t>
        <w:br/>
        <w:t xml:space="preserve">          sh '''</w:t>
        <w:br/>
        <w:t xml:space="preserve">            mvn -B sonar:sonar               -Dsonar.projectKey=${APP_NAME}               -Dsonar.projectName=${APP_NAME}               -Dsonar.token=${SONAR_TOKEN}               -Dsonar.host.url=$SONAR_HOST_URL</w:t>
        <w:br/>
        <w:t xml:space="preserve">          '''</w:t>
        <w:br/>
        <w:t xml:space="preserve">        }</w:t>
        <w:br/>
        <w:t xml:space="preserve">      }</w:t>
        <w:br/>
        <w:t xml:space="preserve">    }</w:t>
        <w:br/>
        <w:br/>
        <w:t xml:space="preserve">    stage('Quality Gate') {</w:t>
        <w:br/>
        <w:t xml:space="preserve">      steps {</w:t>
        <w:br/>
        <w:t xml:space="preserve">        timeout(time: 10, unit: 'MINUTES') {</w:t>
        <w:br/>
        <w:t xml:space="preserve">          waitForQualityGate abortPipeline: true</w:t>
        <w:br/>
        <w:t xml:space="preserve">        }</w:t>
        <w:br/>
        <w:t xml:space="preserve">      }</w:t>
        <w:br/>
        <w:t xml:space="preserve">    }</w:t>
        <w:br/>
        <w:br/>
        <w:t xml:space="preserve">    stage('Build Docker Image') {</w:t>
        <w:br/>
        <w:t xml:space="preserve">      steps {</w:t>
        <w:br/>
        <w:t xml:space="preserve">        sh '''</w:t>
        <w:br/>
        <w:t xml:space="preserve">          docker build -t ${IMAGE} .</w:t>
        <w:br/>
        <w:t xml:space="preserve">        '''</w:t>
        <w:br/>
        <w:t xml:space="preserve">      }</w:t>
        <w:br/>
        <w:t xml:space="preserve">    }</w:t>
        <w:br/>
        <w:br/>
        <w:t xml:space="preserve">    stage('Push Image') {</w:t>
        <w:br/>
        <w:t xml:space="preserve">      steps {</w:t>
        <w:br/>
        <w:t xml:space="preserve">        sh '''</w:t>
        <w:br/>
        <w:t xml:space="preserve">          echo "${DOCKERHUB_PSW}" | docker login -u "${DOCKERHUB_USR}" --password-stdin</w:t>
        <w:br/>
        <w:t xml:space="preserve">          docker push ${IMAGE}</w:t>
        <w:br/>
        <w:t xml:space="preserve">          docker logout</w:t>
        <w:br/>
        <w:t xml:space="preserve">        '''</w:t>
        <w:br/>
        <w:t xml:space="preserve">      }</w:t>
        <w:br/>
        <w:t xml:space="preserve">    }</w:t>
        <w:br/>
        <w:br/>
        <w:t xml:space="preserve">    stage('Deploy (Docker Run on Jenkins Host)') {</w:t>
        <w:br/>
        <w:t xml:space="preserve">      steps {</w:t>
        <w:br/>
        <w:t xml:space="preserve">        sh '''</w:t>
        <w:br/>
        <w:t xml:space="preserve">          docker rm -f ${APP_NAME} || true</w:t>
        <w:br/>
        <w:t xml:space="preserve">          # Expose 8080; change if your app listens on a different port</w:t>
        <w:br/>
        <w:t xml:space="preserve">          docker run -d --name ${APP_NAME} -p 8080:8080 ${IMAGE}</w:t>
        <w:br/>
        <w:t xml:space="preserve">        '''</w:t>
        <w:br/>
        <w:t xml:space="preserve">      }</w:t>
        <w:br/>
        <w:t xml:space="preserve">    }</w:t>
        <w:br/>
        <w:t xml:space="preserve">  }</w:t>
        <w:br/>
        <w:br/>
        <w:t xml:space="preserve">  post {</w:t>
        <w:br/>
        <w:t xml:space="preserve">    success {</w:t>
        <w:br/>
        <w:t xml:space="preserve">      echo "Deployed ${APP_NAME}. Try: http://&lt;EC2-Public-IP&gt;:8080"</w:t>
        <w:br/>
        <w:t xml:space="preserve">    }</w:t>
        <w:br/>
        <w:t xml:space="preserve">    always {</w:t>
        <w:br/>
        <w:t xml:space="preserve">      archiveArtifacts allowEmptyArchive: true, artifacts: 'target/*.jar'</w:t>
        <w:br/>
        <w:t xml:space="preserve">    }</w:t>
        <w:br/>
        <w:t xml:space="preserve">  }</w:t>
        <w:br/>
        <w:t>}</w:t>
      </w:r>
    </w:p>
    <w:p>
      <w:pPr>
        <w:pStyle w:val="Heading2"/>
      </w:pPr>
      <w:r>
        <w:t>If the project is not Maven-based (fallback)</w:t>
      </w:r>
    </w:p>
    <w:p>
      <w:r>
        <w:t>If the repository lacks pom.xml, use a CLI scanner instead. Install "SonarScanner" on Jenkins agent and run sonar-scanner with sonar-project.properties.</w:t>
      </w:r>
    </w:p>
    <w:p>
      <w:pPr>
        <w:pStyle w:val="Heading1"/>
      </w:pPr>
      <w:r>
        <w:t>6) Verify Deployment</w:t>
      </w:r>
    </w:p>
    <w:p>
      <w:r>
        <w:t>On the EC2 where Jenkins runs:</w:t>
      </w:r>
    </w:p>
    <w:p>
      <w:pPr>
        <w:pStyle w:val="Code"/>
      </w:pPr>
      <w:r>
        <w:t xml:space="preserve">  * Check container: sudo docker ps</w:t>
      </w:r>
    </w:p>
    <w:p>
      <w:pPr>
        <w:pStyle w:val="Code"/>
      </w:pPr>
      <w:r>
        <w:t xml:space="preserve">  * Logs: sudo docker logs -f addressbook</w:t>
      </w:r>
    </w:p>
    <w:p>
      <w:r>
        <w:t>In a browser: http://&lt;EC2-Public-IP&gt;:8080 should load the AddressBook app.</w:t>
      </w:r>
    </w:p>
    <w:p>
      <w:r>
        <w:t>In SonarQube: Projects → addressbook → see Bugs, Vulnerabilities, Code Smells, Duplications, and the Quality Gate status.</w:t>
      </w:r>
    </w:p>
    <w:p>
      <w:pPr>
        <w:pStyle w:val="Heading1"/>
      </w:pPr>
      <w:r>
        <w:t>Troubleshooting Tips</w:t>
      </w:r>
    </w:p>
    <w:p>
      <w:r>
        <w:t>- If "waitForQualityGate" hangs: verify SonarQube webhook URL points to http://&lt;EC2-IP&gt;:8080/sonarqube-webhook/ and security group allows inbound 8080.</w:t>
      </w:r>
    </w:p>
    <w:p>
      <w:r>
        <w:t>- If Docker permission denied: ensure "sudo usermod -aG docker jenkins" then restart Jenkins, or run docker with sudo (update Jenkinsfile accordingly).</w:t>
      </w:r>
    </w:p>
    <w:p>
      <w:r>
        <w:t>- If build fails on Java version: confirm Jenkins Tools → JDK is 17 and Maven uses the same JDK.</w:t>
      </w:r>
    </w:p>
    <w:p>
      <w:r>
        <w:t>- If app listens on a different port: update the Dockerfile EXPOSE and the run command (-p host:container) to match.</w:t>
      </w:r>
    </w:p>
    <w:p>
      <w:pPr>
        <w:pStyle w:val="Heading1"/>
      </w:pPr>
      <w:r>
        <w:t>Screenshot Checklist (Capture and Save)</w:t>
      </w:r>
    </w:p>
    <w:p>
      <w:r>
        <w:t>- Jenkins → Manage Jenkins → Tools showing JDK17 and Maven3.</w:t>
      </w:r>
    </w:p>
    <w:p>
      <w:r>
        <w:t>- Jenkins → Manage Jenkins → System → SonarQube servers with "MySonarQube".</w:t>
      </w:r>
    </w:p>
    <w:p>
      <w:r>
        <w:t>- SonarQube → Webhooks page showing Jenkins webhook.</w:t>
      </w:r>
    </w:p>
    <w:p>
      <w:r>
        <w:t>- Jenkins pipeline run: stages view (green) and console log portion with Quality Gate passed.</w:t>
      </w:r>
    </w:p>
    <w:p>
      <w:r>
        <w:t>- SonarQube project dashboard with metrics.</w:t>
      </w:r>
    </w:p>
    <w:p>
      <w:r>
        <w:t>- docker ps output with the running container.</w:t>
      </w:r>
    </w:p>
    <w:p>
      <w:r>
        <w:t>- Browser screenshot of http://&lt;EC2-Public-IP&gt;:8080.</w:t>
      </w:r>
    </w:p>
    <w:p>
      <w:r>
        <w:t>Happy shipping!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nsolas" w:hAnsi="Consolas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