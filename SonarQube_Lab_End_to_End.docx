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16496" w14:textId="77777777" w:rsidR="00285AD1" w:rsidRDefault="00000000">
      <w:pPr>
        <w:pStyle w:val="Title"/>
      </w:pPr>
      <w:r>
        <w:t>End-to-End SonarQube Lab on Ubuntu EC2 using Docker</w:t>
      </w:r>
    </w:p>
    <w:p w14:paraId="1FDC9FCB" w14:textId="77777777" w:rsidR="00285AD1" w:rsidRDefault="00000000">
      <w:pPr>
        <w:pStyle w:val="Heading1"/>
      </w:pPr>
      <w:r>
        <w:t>1. Introduction</w:t>
      </w:r>
    </w:p>
    <w:p w14:paraId="6DEAE54B" w14:textId="77777777" w:rsidR="00285AD1" w:rsidRDefault="00000000">
      <w:r>
        <w:t>This lab sets up SonarQube on an Ubuntu EC2 instance using Docker and analyzes a Java project for code quality issues such as bugs, vulnerabilities, and code smells. We use the https://github.com/akshu20791/addressbook-cicd-project repository.</w:t>
      </w:r>
    </w:p>
    <w:p w14:paraId="676B5113" w14:textId="77777777" w:rsidR="00285AD1" w:rsidRDefault="00000000">
      <w:pPr>
        <w:pStyle w:val="Heading1"/>
      </w:pPr>
      <w:r>
        <w:t>2. Prerequisites</w:t>
      </w:r>
    </w:p>
    <w:p w14:paraId="1B123639" w14:textId="53053809" w:rsidR="00285AD1" w:rsidRDefault="00000000">
      <w:r>
        <w:t>- Ubuntu EC2 instance (t</w:t>
      </w:r>
      <w:proofErr w:type="gramStart"/>
      <w:r>
        <w:t>2.medium</w:t>
      </w:r>
      <w:proofErr w:type="gramEnd"/>
      <w:r>
        <w:t xml:space="preserve"> , 4GB RAM minimum)</w:t>
      </w:r>
    </w:p>
    <w:p w14:paraId="24B6E6E6" w14:textId="77777777" w:rsidR="00285AD1" w:rsidRDefault="00000000">
      <w:r>
        <w:t>- Ports 22, 9000 open in Security Group</w:t>
      </w:r>
    </w:p>
    <w:p w14:paraId="17C4D641" w14:textId="77777777" w:rsidR="00285AD1" w:rsidRDefault="00000000">
      <w:r>
        <w:t>- GitHub repo: addressbook-cicd-project</w:t>
      </w:r>
    </w:p>
    <w:p w14:paraId="755C4723" w14:textId="77777777" w:rsidR="00285AD1" w:rsidRDefault="00000000">
      <w:pPr>
        <w:pStyle w:val="Heading1"/>
      </w:pPr>
      <w:r>
        <w:t>3. Install Docker and Docker Compose</w:t>
      </w:r>
    </w:p>
    <w:p w14:paraId="70220D83" w14:textId="77777777" w:rsidR="00285AD1" w:rsidRDefault="00000000">
      <w:r>
        <w:t>Run the following commands to install Docker:</w:t>
      </w:r>
    </w:p>
    <w:p w14:paraId="656D47E9" w14:textId="77777777" w:rsidR="00285AD1" w:rsidRDefault="00000000">
      <w:pPr>
        <w:pStyle w:val="IntenseQuote"/>
      </w:pPr>
      <w:r>
        <w:t>sudo apt update -y &amp;&amp; sudo apt upgrade -y</w:t>
      </w:r>
      <w:r>
        <w:br/>
        <w:t>sudo apt install -y docker.io docker-compose unzip git</w:t>
      </w:r>
      <w:r>
        <w:br/>
        <w:t>sudo systemctl start docker</w:t>
      </w:r>
      <w:r>
        <w:br/>
        <w:t>sudo systemctl enable docker</w:t>
      </w:r>
      <w:r>
        <w:br/>
      </w:r>
    </w:p>
    <w:p w14:paraId="2C6C9016" w14:textId="77777777" w:rsidR="00285AD1" w:rsidRDefault="00000000">
      <w:pPr>
        <w:pStyle w:val="Heading1"/>
      </w:pPr>
      <w:r>
        <w:t>4. Create Docker Compose File</w:t>
      </w:r>
    </w:p>
    <w:p w14:paraId="5BE058AF" w14:textId="77777777" w:rsidR="00285AD1" w:rsidRDefault="00000000">
      <w:r>
        <w:t>Create a directory and docker-compose.yml file:</w:t>
      </w:r>
    </w:p>
    <w:p w14:paraId="48B7105C" w14:textId="77777777" w:rsidR="00285AD1" w:rsidRDefault="00000000">
      <w:pPr>
        <w:pStyle w:val="IntenseQuote"/>
      </w:pPr>
      <w:r>
        <w:t>mkdir sonarqube-docker &amp;&amp; cd sonarqube-docker</w:t>
      </w:r>
      <w:r>
        <w:br/>
        <w:t>nano docker-compose.yml</w:t>
      </w:r>
      <w:r>
        <w:br/>
      </w:r>
    </w:p>
    <w:p w14:paraId="31FB6AA5" w14:textId="77777777" w:rsidR="00285AD1" w:rsidRDefault="00000000">
      <w:r>
        <w:t>Paste the following YAML into the file:</w:t>
      </w:r>
    </w:p>
    <w:p w14:paraId="153711E3" w14:textId="77777777" w:rsidR="00285AD1" w:rsidRDefault="00000000">
      <w:pPr>
        <w:pStyle w:val="IntenseQuote"/>
      </w:pPr>
      <w:r>
        <w:t>version: '3'</w:t>
      </w:r>
      <w:r>
        <w:br/>
        <w:t>services:</w:t>
      </w:r>
      <w:r>
        <w:br/>
        <w:t xml:space="preserve">  sonarqube:</w:t>
      </w:r>
      <w:r>
        <w:br/>
        <w:t xml:space="preserve">    image: sonarqube:latest</w:t>
      </w:r>
      <w:r>
        <w:br/>
        <w:t xml:space="preserve">    container_name: sonarqube</w:t>
      </w:r>
      <w:r>
        <w:br/>
      </w:r>
      <w:r>
        <w:lastRenderedPageBreak/>
        <w:t xml:space="preserve">    depends_on:</w:t>
      </w:r>
      <w:r>
        <w:br/>
        <w:t xml:space="preserve">      - db</w:t>
      </w:r>
      <w:r>
        <w:br/>
        <w:t xml:space="preserve">    ports:</w:t>
      </w:r>
      <w:r>
        <w:br/>
        <w:t xml:space="preserve">      - "9000:9000"</w:t>
      </w:r>
      <w:r>
        <w:br/>
        <w:t xml:space="preserve">    environment:</w:t>
      </w:r>
      <w:r>
        <w:br/>
        <w:t xml:space="preserve">      - SONAR_JDBC_URL=jdbc:postgresql://db:5432/sonarqube</w:t>
      </w:r>
      <w:r>
        <w:br/>
        <w:t xml:space="preserve">      - SONAR_JDBC_USERNAME=sonar</w:t>
      </w:r>
      <w:r>
        <w:br/>
        <w:t xml:space="preserve">      - SONAR_JDBC_PASSWORD=sonar</w:t>
      </w:r>
      <w:r>
        <w:br/>
        <w:t xml:space="preserve">    volumes:</w:t>
      </w:r>
      <w:r>
        <w:br/>
        <w:t xml:space="preserve">      - sonarqube_data:/opt/sonarqube/data</w:t>
      </w:r>
      <w:r>
        <w:br/>
        <w:t xml:space="preserve">      - sonarqube_extensions:/opt/sonarqube/extensions</w:t>
      </w:r>
      <w:r>
        <w:br/>
      </w:r>
      <w:r>
        <w:br/>
        <w:t xml:space="preserve">  db:</w:t>
      </w:r>
      <w:r>
        <w:br/>
        <w:t xml:space="preserve">    image: postgres:13</w:t>
      </w:r>
      <w:r>
        <w:br/>
        <w:t xml:space="preserve">    container_name: postgres</w:t>
      </w:r>
      <w:r>
        <w:br/>
        <w:t xml:space="preserve">    environment:</w:t>
      </w:r>
      <w:r>
        <w:br/>
        <w:t xml:space="preserve">      - POSTGRES_USER=sonar</w:t>
      </w:r>
      <w:r>
        <w:br/>
        <w:t xml:space="preserve">      - POSTGRES_PASSWORD=sonar</w:t>
      </w:r>
      <w:r>
        <w:br/>
        <w:t xml:space="preserve">      - POSTGRES_DB=sonarqube</w:t>
      </w:r>
      <w:r>
        <w:br/>
        <w:t xml:space="preserve">    volumes:</w:t>
      </w:r>
      <w:r>
        <w:br/>
        <w:t xml:space="preserve">      - postgresql:/var/lib/postgresql/data</w:t>
      </w:r>
      <w:r>
        <w:br/>
      </w:r>
      <w:r>
        <w:br/>
        <w:t>volumes:</w:t>
      </w:r>
      <w:r>
        <w:br/>
        <w:t xml:space="preserve">  sonarqube_data:</w:t>
      </w:r>
      <w:r>
        <w:br/>
        <w:t xml:space="preserve">  sonarqube_extensions:</w:t>
      </w:r>
      <w:r>
        <w:br/>
        <w:t xml:space="preserve">  postgresql:</w:t>
      </w:r>
      <w:r>
        <w:br/>
      </w:r>
    </w:p>
    <w:p w14:paraId="7CB5F20D" w14:textId="77777777" w:rsidR="00285AD1" w:rsidRDefault="00000000">
      <w:pPr>
        <w:pStyle w:val="Heading1"/>
      </w:pPr>
      <w:r>
        <w:t>5. Start SonarQube</w:t>
      </w:r>
    </w:p>
    <w:p w14:paraId="6B13CC97" w14:textId="77777777" w:rsidR="00285AD1" w:rsidRDefault="00000000">
      <w:r>
        <w:t>Run:</w:t>
      </w:r>
    </w:p>
    <w:p w14:paraId="719C9E09" w14:textId="77777777" w:rsidR="00285AD1" w:rsidRDefault="00000000">
      <w:pPr>
        <w:pStyle w:val="IntenseQuote"/>
      </w:pPr>
      <w:r>
        <w:t>sudo docker-compose up -d</w:t>
      </w:r>
    </w:p>
    <w:p w14:paraId="2067AFBD" w14:textId="77777777" w:rsidR="00285AD1" w:rsidRDefault="00000000">
      <w:pPr>
        <w:pStyle w:val="Heading1"/>
      </w:pPr>
      <w:r>
        <w:t>6. Access SonarQube Dashboard</w:t>
      </w:r>
    </w:p>
    <w:p w14:paraId="44CDB1DD" w14:textId="77777777" w:rsidR="00285AD1" w:rsidRDefault="00000000">
      <w:r>
        <w:t>Go to http://&lt;EC2-Public-IP&gt;:9000</w:t>
      </w:r>
    </w:p>
    <w:p w14:paraId="222D3AB6" w14:textId="77777777" w:rsidR="00285AD1" w:rsidRDefault="00000000">
      <w:r>
        <w:t>Default credentials: admin / admin</w:t>
      </w:r>
    </w:p>
    <w:p w14:paraId="3C322046" w14:textId="77777777" w:rsidR="00285AD1" w:rsidRDefault="00000000">
      <w:pPr>
        <w:pStyle w:val="Heading1"/>
      </w:pPr>
      <w:r>
        <w:lastRenderedPageBreak/>
        <w:t>7. Install SonarScanner</w:t>
      </w:r>
    </w:p>
    <w:p w14:paraId="6A0CF432" w14:textId="77777777" w:rsidR="00285AD1" w:rsidRDefault="00000000">
      <w:pPr>
        <w:pStyle w:val="IntenseQuote"/>
      </w:pPr>
      <w:r>
        <w:t>cd ~</w:t>
      </w:r>
      <w:r>
        <w:br/>
        <w:t>wget https://binaries.sonarsource.com/Distribution/sonar-scanner-cli/sonar-scanner-cli-5.0.1.3006-linux.zip</w:t>
      </w:r>
      <w:r>
        <w:br/>
        <w:t>unzip sonar-scanner-cli-5.0.1.3006-linux.zip</w:t>
      </w:r>
      <w:r>
        <w:br/>
        <w:t>sudo mv sonar-scanner-5.0.1.3006-linux /opt/sonar-scanner</w:t>
      </w:r>
      <w:r>
        <w:br/>
        <w:t>echo 'export PATH=$PATH:/opt/sonar-scanner/bin' &gt;&gt; ~/.bashrc</w:t>
      </w:r>
      <w:r>
        <w:br/>
        <w:t>source ~/.bashrc</w:t>
      </w:r>
      <w:r>
        <w:br/>
      </w:r>
    </w:p>
    <w:p w14:paraId="0E01090B" w14:textId="77777777" w:rsidR="00285AD1" w:rsidRDefault="00000000">
      <w:pPr>
        <w:pStyle w:val="Heading1"/>
      </w:pPr>
      <w:r>
        <w:t>8. Analyze Code with SonarScanner</w:t>
      </w:r>
    </w:p>
    <w:p w14:paraId="58C4AD88" w14:textId="77777777" w:rsidR="00285AD1" w:rsidRDefault="00000000">
      <w:r>
        <w:t>Clone and navigate into the project:</w:t>
      </w:r>
    </w:p>
    <w:p w14:paraId="0C421FA3" w14:textId="77777777" w:rsidR="00285AD1" w:rsidRDefault="00000000">
      <w:pPr>
        <w:pStyle w:val="IntenseQuote"/>
      </w:pPr>
      <w:r>
        <w:t>git clone https://github.com/akshu20791/addressbook-cicd-project.git</w:t>
      </w:r>
      <w:r>
        <w:br/>
        <w:t>cd addressbook-cicd-project</w:t>
      </w:r>
      <w:r>
        <w:br/>
      </w:r>
    </w:p>
    <w:p w14:paraId="5FC472E6" w14:textId="77777777" w:rsidR="00285AD1" w:rsidRDefault="00000000">
      <w:r>
        <w:t>Compile the code using Maven:</w:t>
      </w:r>
    </w:p>
    <w:p w14:paraId="30B8285F" w14:textId="77777777" w:rsidR="00181A1B" w:rsidRDefault="00000000">
      <w:pPr>
        <w:pStyle w:val="IntenseQuote"/>
      </w:pPr>
      <w:r>
        <w:t>sudo apt install -y openjdk-17-jdk maven</w:t>
      </w:r>
      <w:r>
        <w:br/>
      </w:r>
      <w:proofErr w:type="spellStart"/>
      <w:r>
        <w:t>mvn</w:t>
      </w:r>
      <w:proofErr w:type="spellEnd"/>
      <w:r>
        <w:t xml:space="preserve"> clean compile</w:t>
      </w:r>
      <w:r w:rsidR="00181A1B">
        <w:br/>
        <w:t>#compile will convert your code from user readable to machine readable</w:t>
      </w:r>
    </w:p>
    <w:p w14:paraId="0E78D4B9" w14:textId="0B188879" w:rsidR="00285AD1" w:rsidRDefault="00181A1B">
      <w:pPr>
        <w:pStyle w:val="IntenseQuote"/>
      </w:pPr>
      <w:r>
        <w:t>#</w:t>
      </w:r>
      <w:proofErr w:type="gramStart"/>
      <w:r>
        <w:t>MVN:MAVEN</w:t>
      </w:r>
      <w:proofErr w:type="gramEnd"/>
      <w:r w:rsidR="00000000">
        <w:br/>
      </w:r>
    </w:p>
    <w:p w14:paraId="4C8577A7" w14:textId="1D318694" w:rsidR="00285AD1" w:rsidRDefault="00000000">
      <w:r>
        <w:t>Create sonar-</w:t>
      </w:r>
      <w:proofErr w:type="spellStart"/>
      <w:proofErr w:type="gramStart"/>
      <w:r>
        <w:t>project.properties</w:t>
      </w:r>
      <w:proofErr w:type="spellEnd"/>
      <w:proofErr w:type="gramEnd"/>
      <w:r>
        <w:t xml:space="preserve"> file with</w:t>
      </w:r>
      <w:proofErr w:type="gramStart"/>
      <w:r>
        <w:t>:</w:t>
      </w:r>
      <w:r w:rsidR="00181A1B">
        <w:t xml:space="preserve">  (</w:t>
      </w:r>
      <w:proofErr w:type="gramEnd"/>
      <w:r w:rsidR="00181A1B">
        <w:t xml:space="preserve">it is always present in </w:t>
      </w:r>
      <w:proofErr w:type="spellStart"/>
      <w:proofErr w:type="gramStart"/>
      <w:r w:rsidR="00181A1B">
        <w:t>github</w:t>
      </w:r>
      <w:proofErr w:type="spellEnd"/>
      <w:r w:rsidR="00181A1B">
        <w:t xml:space="preserve"> .</w:t>
      </w:r>
      <w:proofErr w:type="gramEnd"/>
      <w:r w:rsidR="00181A1B">
        <w:t xml:space="preserve"> open it and make changes)</w:t>
      </w:r>
    </w:p>
    <w:p w14:paraId="374C0F38" w14:textId="2D674D51" w:rsidR="00285AD1" w:rsidRDefault="00000000">
      <w:pPr>
        <w:pStyle w:val="IntenseQuote"/>
      </w:pPr>
      <w:r w:rsidRPr="00181A1B">
        <w:rPr>
          <w:sz w:val="21"/>
          <w:szCs w:val="21"/>
        </w:rPr>
        <w:t>sonar.projectKey=addressbook</w:t>
      </w:r>
      <w:r w:rsidRPr="00181A1B">
        <w:rPr>
          <w:sz w:val="21"/>
          <w:szCs w:val="21"/>
        </w:rPr>
        <w:br/>
        <w:t>sonar.projectName=AddressBook CICD</w:t>
      </w:r>
      <w:r w:rsidRPr="00181A1B">
        <w:rPr>
          <w:sz w:val="21"/>
          <w:szCs w:val="21"/>
        </w:rPr>
        <w:br/>
        <w:t>sonar.projectVersion=1.0</w:t>
      </w:r>
      <w:r w:rsidRPr="00181A1B">
        <w:rPr>
          <w:sz w:val="21"/>
          <w:szCs w:val="21"/>
        </w:rPr>
        <w:br/>
        <w:t>sonar.sources=.</w:t>
      </w:r>
      <w:r w:rsidRPr="00181A1B">
        <w:rPr>
          <w:sz w:val="21"/>
          <w:szCs w:val="21"/>
        </w:rPr>
        <w:br/>
      </w:r>
      <w:proofErr w:type="spellStart"/>
      <w:proofErr w:type="gramStart"/>
      <w:r w:rsidRPr="00181A1B">
        <w:rPr>
          <w:sz w:val="21"/>
          <w:szCs w:val="21"/>
        </w:rPr>
        <w:t>sonar.java.binaries</w:t>
      </w:r>
      <w:proofErr w:type="spellEnd"/>
      <w:proofErr w:type="gramEnd"/>
      <w:r w:rsidRPr="00181A1B">
        <w:rPr>
          <w:sz w:val="21"/>
          <w:szCs w:val="21"/>
        </w:rPr>
        <w:t>=target/classes</w:t>
      </w:r>
      <w:r w:rsidRPr="00181A1B">
        <w:rPr>
          <w:sz w:val="21"/>
          <w:szCs w:val="21"/>
        </w:rPr>
        <w:br/>
      </w:r>
      <w:proofErr w:type="spellStart"/>
      <w:proofErr w:type="gramStart"/>
      <w:r w:rsidRPr="00181A1B">
        <w:rPr>
          <w:sz w:val="21"/>
          <w:szCs w:val="21"/>
        </w:rPr>
        <w:t>sonar.token</w:t>
      </w:r>
      <w:proofErr w:type="spellEnd"/>
      <w:proofErr w:type="gramEnd"/>
      <w:r w:rsidRPr="00181A1B">
        <w:rPr>
          <w:sz w:val="21"/>
          <w:szCs w:val="21"/>
          <w:highlight w:val="yellow"/>
        </w:rPr>
        <w:t>=&lt;your-generated-token&gt;</w:t>
      </w:r>
      <w:r w:rsidR="00181A1B" w:rsidRPr="00181A1B">
        <w:rPr>
          <w:sz w:val="21"/>
          <w:szCs w:val="21"/>
          <w:highlight w:val="yellow"/>
        </w:rPr>
        <w:t xml:space="preserve">. </w:t>
      </w:r>
      <w:r w:rsidR="00181A1B" w:rsidRPr="00181A1B">
        <w:rPr>
          <w:sz w:val="21"/>
          <w:szCs w:val="21"/>
        </w:rPr>
        <w:t>#</w:t>
      </w:r>
      <w:proofErr w:type="gramStart"/>
      <w:r w:rsidR="00181A1B" w:rsidRPr="00181A1B">
        <w:rPr>
          <w:sz w:val="21"/>
          <w:szCs w:val="21"/>
        </w:rPr>
        <w:t>generate</w:t>
      </w:r>
      <w:proofErr w:type="gramEnd"/>
      <w:r w:rsidR="00181A1B" w:rsidRPr="00181A1B">
        <w:rPr>
          <w:sz w:val="21"/>
          <w:szCs w:val="21"/>
        </w:rPr>
        <w:t xml:space="preserve"> token method is down</w:t>
      </w:r>
      <w:r w:rsidRPr="00181A1B">
        <w:rPr>
          <w:sz w:val="21"/>
          <w:szCs w:val="21"/>
        </w:rPr>
        <w:br/>
        <w:t>sonar.host.url=http</w:t>
      </w:r>
      <w:r w:rsidRPr="00181A1B">
        <w:rPr>
          <w:sz w:val="21"/>
          <w:szCs w:val="21"/>
          <w:highlight w:val="yellow"/>
        </w:rPr>
        <w:t>://&lt;your-ec2-</w:t>
      </w:r>
      <w:r w:rsidR="00181A1B" w:rsidRPr="00181A1B">
        <w:rPr>
          <w:sz w:val="21"/>
          <w:szCs w:val="21"/>
          <w:highlight w:val="yellow"/>
        </w:rPr>
        <w:t>public-</w:t>
      </w:r>
      <w:r w:rsidRPr="00181A1B">
        <w:rPr>
          <w:sz w:val="21"/>
          <w:szCs w:val="21"/>
          <w:highlight w:val="yellow"/>
        </w:rPr>
        <w:t>ip&gt;:</w:t>
      </w:r>
      <w:r w:rsidRPr="00181A1B">
        <w:rPr>
          <w:sz w:val="21"/>
          <w:szCs w:val="21"/>
        </w:rPr>
        <w:t>9000</w:t>
      </w:r>
      <w:r>
        <w:br/>
      </w:r>
    </w:p>
    <w:p w14:paraId="1CCC6E9C" w14:textId="77777777" w:rsidR="00181A1B" w:rsidRDefault="00181A1B" w:rsidP="00181A1B"/>
    <w:p w14:paraId="6D656AE8" w14:textId="37426D6C" w:rsidR="00181A1B" w:rsidRDefault="00181A1B" w:rsidP="00181A1B">
      <w:r>
        <w:lastRenderedPageBreak/>
        <w:t>Generate token:</w:t>
      </w:r>
    </w:p>
    <w:p w14:paraId="03C94DA2" w14:textId="426CB1DB" w:rsidR="00181A1B" w:rsidRDefault="00181A1B" w:rsidP="00181A1B">
      <w:r>
        <w:t xml:space="preserve">Go to </w:t>
      </w:r>
      <w:proofErr w:type="spellStart"/>
      <w:r>
        <w:t>sonarqube</w:t>
      </w:r>
      <w:proofErr w:type="spellEnd"/>
    </w:p>
    <w:p w14:paraId="3710931E" w14:textId="14CC7B0D" w:rsidR="00181A1B" w:rsidRDefault="00181A1B" w:rsidP="00181A1B">
      <w:r w:rsidRPr="00181A1B">
        <w:drawing>
          <wp:inline distT="0" distB="0" distL="0" distR="0" wp14:anchorId="03995B59" wp14:editId="2AD8FCEC">
            <wp:extent cx="5486400" cy="713105"/>
            <wp:effectExtent l="0" t="0" r="0" b="0"/>
            <wp:docPr id="2968221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2219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4B49" w14:textId="6C6C7B6D" w:rsidR="00181A1B" w:rsidRDefault="00181A1B" w:rsidP="00181A1B">
      <w:r>
        <w:t xml:space="preserve">Click on </w:t>
      </w:r>
      <w:proofErr w:type="spellStart"/>
      <w:r>
        <w:t>myaccont</w:t>
      </w:r>
      <w:proofErr w:type="spellEnd"/>
    </w:p>
    <w:p w14:paraId="47F4F1B1" w14:textId="6795252F" w:rsidR="00181A1B" w:rsidRDefault="00181A1B" w:rsidP="00181A1B">
      <w:r>
        <w:t>Click on security</w:t>
      </w:r>
    </w:p>
    <w:p w14:paraId="736D03FE" w14:textId="2DF3E869" w:rsidR="00181A1B" w:rsidRDefault="00181A1B" w:rsidP="00181A1B">
      <w:r w:rsidRPr="00181A1B">
        <w:drawing>
          <wp:inline distT="0" distB="0" distL="0" distR="0" wp14:anchorId="0127D466" wp14:editId="48855C8C">
            <wp:extent cx="5486400" cy="2706370"/>
            <wp:effectExtent l="0" t="0" r="0" b="0"/>
            <wp:docPr id="122042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28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6861" w14:textId="77777777" w:rsidR="00181A1B" w:rsidRDefault="00181A1B" w:rsidP="00181A1B"/>
    <w:p w14:paraId="2EB7F381" w14:textId="71AB6663" w:rsidR="00181A1B" w:rsidRDefault="00181A1B" w:rsidP="00181A1B">
      <w:r>
        <w:t xml:space="preserve">Put token name type: Global analysis </w:t>
      </w:r>
      <w:proofErr w:type="gramStart"/>
      <w:r>
        <w:t>token  generate</w:t>
      </w:r>
      <w:proofErr w:type="gramEnd"/>
    </w:p>
    <w:p w14:paraId="75546B26" w14:textId="70C11429" w:rsidR="00181A1B" w:rsidRPr="00181A1B" w:rsidRDefault="00181A1B" w:rsidP="00181A1B">
      <w:r>
        <w:t>Copy the token and put it in sonar-</w:t>
      </w:r>
      <w:proofErr w:type="spellStart"/>
      <w:proofErr w:type="gramStart"/>
      <w:r>
        <w:t>project.properties</w:t>
      </w:r>
      <w:proofErr w:type="spellEnd"/>
      <w:proofErr w:type="gramEnd"/>
      <w:r>
        <w:t xml:space="preserve"> file </w:t>
      </w:r>
    </w:p>
    <w:p w14:paraId="7BF0B11B" w14:textId="77777777" w:rsidR="00285AD1" w:rsidRDefault="00000000">
      <w:pPr>
        <w:pStyle w:val="Heading1"/>
      </w:pPr>
      <w:r>
        <w:t>9. Run SonarScanner</w:t>
      </w:r>
    </w:p>
    <w:p w14:paraId="5BC749E0" w14:textId="77777777" w:rsidR="00285AD1" w:rsidRDefault="00000000">
      <w:r>
        <w:t>Run:</w:t>
      </w:r>
    </w:p>
    <w:p w14:paraId="0769F3F7" w14:textId="77777777" w:rsidR="00285AD1" w:rsidRDefault="00000000">
      <w:pPr>
        <w:pStyle w:val="IntenseQuote"/>
      </w:pPr>
      <w:r>
        <w:t>sonar-scanner</w:t>
      </w:r>
    </w:p>
    <w:p w14:paraId="06C0F931" w14:textId="77777777" w:rsidR="00285AD1" w:rsidRDefault="00000000">
      <w:pPr>
        <w:pStyle w:val="Heading1"/>
      </w:pPr>
      <w:r>
        <w:t>10. View Analysis Reports</w:t>
      </w:r>
    </w:p>
    <w:p w14:paraId="34247197" w14:textId="77777777" w:rsidR="00285AD1" w:rsidRDefault="00000000">
      <w:r>
        <w:t>Go to the dashboard to see code smells, bugs, vulnerabilities, duplications, etc.</w:t>
      </w:r>
    </w:p>
    <w:p w14:paraId="75268ECF" w14:textId="77777777" w:rsidR="00285AD1" w:rsidRDefault="00000000">
      <w:r>
        <w:t>To export reports, use the CSV export from the 'Issues' tab.</w:t>
      </w:r>
    </w:p>
    <w:p w14:paraId="63419D0C" w14:textId="77777777" w:rsidR="00285AD1" w:rsidRDefault="00000000">
      <w:r>
        <w:lastRenderedPageBreak/>
        <w:t>For PDF reports, use Chrome extensions or commercial plugins.</w:t>
      </w:r>
    </w:p>
    <w:p w14:paraId="6732CD51" w14:textId="77777777" w:rsidR="00285AD1" w:rsidRDefault="00000000">
      <w:pPr>
        <w:pStyle w:val="Heading1"/>
      </w:pPr>
      <w:r>
        <w:t>11. Troubleshooting</w:t>
      </w:r>
    </w:p>
    <w:p w14:paraId="22FB9536" w14:textId="77777777" w:rsidR="00285AD1" w:rsidRDefault="00000000">
      <w:r>
        <w:t>- Ensure SonarQube is running (`docker ps`)</w:t>
      </w:r>
    </w:p>
    <w:p w14:paraId="28980AF7" w14:textId="77777777" w:rsidR="00285AD1" w:rsidRDefault="00000000">
      <w:r>
        <w:t>- Check if `target/classes` folder exists after Maven build</w:t>
      </w:r>
    </w:p>
    <w:p w14:paraId="6BE9711B" w14:textId="77777777" w:rsidR="00285AD1" w:rsidRDefault="00000000">
      <w:r>
        <w:t>- Use `sonar.token` instead of deprecated `sonar.login`</w:t>
      </w:r>
    </w:p>
    <w:p w14:paraId="75A50EAB" w14:textId="77777777" w:rsidR="00285AD1" w:rsidRDefault="00000000">
      <w:r>
        <w:t>- Make sure port 9000 is open and accessible</w:t>
      </w:r>
    </w:p>
    <w:sectPr w:rsidR="00285A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2149696">
    <w:abstractNumId w:val="8"/>
  </w:num>
  <w:num w:numId="2" w16cid:durableId="427510652">
    <w:abstractNumId w:val="6"/>
  </w:num>
  <w:num w:numId="3" w16cid:durableId="652178563">
    <w:abstractNumId w:val="5"/>
  </w:num>
  <w:num w:numId="4" w16cid:durableId="2077318583">
    <w:abstractNumId w:val="4"/>
  </w:num>
  <w:num w:numId="5" w16cid:durableId="1126389445">
    <w:abstractNumId w:val="7"/>
  </w:num>
  <w:num w:numId="6" w16cid:durableId="777136314">
    <w:abstractNumId w:val="3"/>
  </w:num>
  <w:num w:numId="7" w16cid:durableId="306446732">
    <w:abstractNumId w:val="2"/>
  </w:num>
  <w:num w:numId="8" w16cid:durableId="1306622914">
    <w:abstractNumId w:val="1"/>
  </w:num>
  <w:num w:numId="9" w16cid:durableId="32272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1A1B"/>
    <w:rsid w:val="00285AD1"/>
    <w:rsid w:val="0029639D"/>
    <w:rsid w:val="00326F90"/>
    <w:rsid w:val="00AA1D8D"/>
    <w:rsid w:val="00B47730"/>
    <w:rsid w:val="00BC3688"/>
    <w:rsid w:val="00CB0664"/>
    <w:rsid w:val="00E55E85"/>
    <w:rsid w:val="00F76E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EC9051"/>
  <w14:defaultImageDpi w14:val="300"/>
  <w15:docId w15:val="{DD5E7170-3A20-314C-AE85-CF48CA6D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AKSHAT GUPTA</cp:lastModifiedBy>
  <cp:revision>2</cp:revision>
  <dcterms:created xsi:type="dcterms:W3CDTF">2013-12-23T23:15:00Z</dcterms:created>
  <dcterms:modified xsi:type="dcterms:W3CDTF">2025-08-07T07:32:00Z</dcterms:modified>
  <cp:category/>
</cp:coreProperties>
</file>