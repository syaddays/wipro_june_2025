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SonarQube Integration with Jenkins on Ubuntu EC2 (2025 Guide)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A) Install &amp; Run SonarQube on Ubuntu EC2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Instance Requirements: t3.medium (min) </w:t>
        <w:br w:type="textWrapping"/>
        <w:t xml:space="preserve">OS: Ubuntu 22.04 LTS</w:t>
        <w:br w:type="textWrapping"/>
        <w:t xml:space="preserve">Open Ports: 9000 inbound to your IP (Security Group)</w:t>
        <w:br w:type="textWrapping"/>
        <w:br w:type="textWrapping"/>
        <w:t xml:space="preserve">1) System prep:</w:t>
        <w:br w:type="textWrapping"/>
        <w:t xml:space="preserve">sudo apt update &amp;&amp; sudo apt -y upgrade</w:t>
        <w:br w:type="textWrapping"/>
        <w:t xml:space="preserve">sudo apt -y install unzip wget gnupg2 software-properties-common</w:t>
        <w:br w:type="textWrapping"/>
        <w:br w:type="textWrapping"/>
        <w:t xml:space="preserve">2) Install Java 17:</w:t>
        <w:br w:type="textWrapping"/>
        <w:t xml:space="preserve">sudo apt -y install openjdk-17-jdk</w:t>
        <w:br w:type="textWrapping"/>
        <w:t xml:space="preserve">java -version</w:t>
        <w:br w:type="textWrapping"/>
        <w:br w:type="textWrapping"/>
        <w:t xml:space="preserve">3) Install PostgreSQL:</w:t>
        <w:br w:type="textWrapping"/>
        <w:t xml:space="preserve">sudo apt -y install postgresql postgresql-contrib</w:t>
        <w:br w:type="textWrapping"/>
        <w:t xml:space="preserve">sudo systemctl enable --now postgresql</w:t>
        <w:br w:type="textWrapping"/>
        <w:br w:type="textWrapping"/>
        <w:t xml:space="preserve">4) Create DB &amp; user:</w:t>
        <w:br w:type="textWrapping"/>
        <w:t xml:space="preserve">sudo -u postgres psql -c "CREATE USER sonar WITH ENCRYPTED PASSWORD 'StrongPass#123';"</w:t>
        <w:br w:type="textWrapping"/>
        <w:t xml:space="preserve">sudo -u postgres psql -c "CREATE DATABASE sonarqube OWNER sonar;"</w:t>
        <w:br w:type="textWrapping"/>
        <w:br w:type="textWrapping"/>
        <w:t xml:space="preserve">5) Linux limits &amp; kernel params:</w:t>
        <w:br w:type="textWrapping"/>
        <w:t xml:space="preserve">echo 'vm.max_map_count=524288' | sudo tee -a /etc/sysctl.conf</w:t>
        <w:br w:type="textWrapping"/>
        <w:t xml:space="preserve">echo 'fs.file-max=131072' | sudo tee -a /etc/sysctl.conf</w:t>
        <w:br w:type="textWrapping"/>
        <w:t xml:space="preserve">sudo sysctl -p</w:t>
        <w:br w:type="textWrapping"/>
        <w:t xml:space="preserve">sudo tee -a /etc/security/limits.conf &gt;/dev/null &lt;&lt;'EOF'</w:t>
        <w:br w:type="textWrapping"/>
        <w:t xml:space="preserve">sonarqube   -   nofile   131072</w:t>
        <w:br w:type="textWrapping"/>
        <w:t xml:space="preserve">sonarqube   -   nproc    8192</w:t>
        <w:br w:type="textWrapping"/>
        <w:t xml:space="preserve">EOF</w:t>
        <w:br w:type="textWrapping"/>
        <w:br w:type="textWrapping"/>
        <w:t xml:space="preserve">6) Create a dedicated user:</w:t>
        <w:br w:type="textWrapping"/>
        <w:t xml:space="preserve">sudo useradd -r -s /bin/false sonarqube</w:t>
        <w:br w:type="textWrapping"/>
        <w:br w:type="textWrapping"/>
        <w:t xml:space="preserve">7) Download &amp; install SonarQube (LTS 9.9.5 example):</w:t>
        <w:br w:type="textWrapping"/>
        <w:t xml:space="preserve">cd /opt</w:t>
        <w:br w:type="textWrapping"/>
        <w:t xml:space="preserve">sudo wget</w:t>
        <w:br w:type="textWrapping"/>
        <w:t xml:space="preserve">sudo unzip sonarqube-9.9.5.87382.zip</w:t>
        <w:br w:type="textWrapping"/>
        <w:t xml:space="preserve">sudo mv sonarqube-9.9.5.87382 sonarqube</w:t>
        <w:br w:type="textWrapping"/>
        <w:t xml:space="preserve">sudo chown -R sonarqube:sonarqube /opt/sonarqube</w:t>
        <w:br w:type="textWrapping"/>
        <w:br w:type="textWrapping"/>
        <w:t xml:space="preserve">8) Configure database in SonarQube:</w:t>
        <w:br w:type="textWrapping"/>
        <w:t xml:space="preserve">sudo sed -i 's|#sonar.jdbc.username=.*|sonar.jdbc.username=sonar|' /opt/sonarqube/conf/sonar.properties</w:t>
        <w:br w:type="textWrapping"/>
        <w:t xml:space="preserve">sudo sed -i 's|#sonar.jdbc.password=.*|sonar.jdbc.password=StrongPass#123|' /opt/sonarqube/conf/sonar.properties</w:t>
        <w:br w:type="textWrapping"/>
        <w:t xml:space="preserve">sudo sed -i 's|#sonar.jdbc.url=jdbc:postgresql.*|sonar.jdbc.url=jdbc:postgresql://localhost:5432/sonarqube|' /opt/sonarqube/conf/sonar.properties</w:t>
        <w:br w:type="textWrapping"/>
        <w:br w:type="textWrapping"/>
        <w:t xml:space="preserve">9) Systemd service:</w:t>
        <w:br w:type="textWrapping"/>
        <w:t xml:space="preserve">sudo tee /etc/systemd/system/sonarqube.service &gt;/dev/null &lt;&lt;'EOF'</w:t>
        <w:br w:type="textWrapping"/>
        <w:t xml:space="preserve">[Unit]</w:t>
        <w:br w:type="textWrapping"/>
        <w:t xml:space="preserve">Description=SonarQube service</w:t>
        <w:br w:type="textWrapping"/>
        <w:t xml:space="preserve">After=network.target</w:t>
        <w:br w:type="textWrapping"/>
        <w:br w:type="textWrapping"/>
        <w:t xml:space="preserve">[Service]</w:t>
        <w:br w:type="textWrapping"/>
        <w:t xml:space="preserve">Type=simple</w:t>
        <w:br w:type="textWrapping"/>
        <w:t xml:space="preserve">User=sonarqube</w:t>
        <w:br w:type="textWrapping"/>
        <w:t xml:space="preserve">Group=sonarqube</w:t>
        <w:br w:type="textWrapping"/>
        <w:t xml:space="preserve">ExecStart=/opt/sonarqube/bin/linux-x86-64/sonar.sh start</w:t>
        <w:br w:type="textWrapping"/>
        <w:t xml:space="preserve">ExecStop=/opt/sonarqube/bin/linux-x86-64/sonar.sh stop</w:t>
        <w:br w:type="textWrapping"/>
        <w:t xml:space="preserve">RemainAfterExit=yes</w:t>
        <w:br w:type="textWrapping"/>
        <w:t xml:space="preserve">LimitNOFILE=131072</w:t>
        <w:br w:type="textWrapping"/>
        <w:t xml:space="preserve">LimitNPROC=8192</w:t>
        <w:br w:type="textWrapping"/>
        <w:t xml:space="preserve">Restart=on-failure</w:t>
        <w:br w:type="textWrapping"/>
        <w:br w:type="textWrapping"/>
        <w:t xml:space="preserve">[Install]</w:t>
        <w:br w:type="textWrapping"/>
        <w:t xml:space="preserve">WantedBy=multi-user.target</w:t>
        <w:br w:type="textWrapping"/>
        <w:t xml:space="preserve">EOF</w:t>
        <w:br w:type="textWrapping"/>
        <w:br w:type="textWrapping"/>
        <w:t xml:space="preserve">sudo systemctl daemon-reload</w:t>
        <w:br w:type="textWrapping"/>
        <w:t xml:space="preserve">sudo systemctl start sonarqube</w:t>
        <w:br w:type="textWrapping"/>
        <w:t xml:space="preserve">sudo systemctl enable sonarqube</w:t>
        <w:br w:type="textWrapping"/>
        <w:t xml:space="preserve">sudo systemctl status sonarqube</w:t>
        <w:br w:type="textWrapping"/>
        <w:br w:type="textWrapping"/>
        <w:t xml:space="preserve">10) Access UI &amp; create a token:</w:t>
        <w:br w:type="textWrapping"/>
        <w:t xml:space="preserve">http://&lt;EC2-Public-IP&gt;:9000</w:t>
        <w:br w:type="textWrapping"/>
        <w:t xml:space="preserve">Login: admin / admin → change password</w:t>
        <w:br w:type="textWrapping"/>
        <w:t xml:space="preserve">Generate token from My Account → Security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B) Connect Jenkins to SonarQube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Install Jenkins Plugins:</w:t>
        <w:br w:type="textWrapping"/>
        <w:t xml:space="preserve">- SonarQube Scanner for Jenkins</w:t>
        <w:br w:type="textWrapping"/>
        <w:t xml:space="preserve">- Quality Gates</w:t>
        <w:br w:type="textWrapping"/>
        <w:br w:type="textWrapping"/>
        <w:t xml:space="preserve">2) Add SonarQube server in Jenkins:</w:t>
        <w:br w:type="textWrapping"/>
        <w:t xml:space="preserve">Manage Jenkins → System → SonarQube servers</w:t>
        <w:br w:type="textWrapping"/>
        <w:t xml:space="preserve">Name: SonarQube</w:t>
        <w:br w:type="textWrapping"/>
        <w:t xml:space="preserve">Server URL: http://&lt;EC2-Public-IP&gt;:9000</w:t>
        <w:br w:type="textWrapping"/>
        <w:t xml:space="preserve">Authentication Token: add as Secret Text credential (ID: sonar-token)</w:t>
        <w:br w:type="textWrapping"/>
        <w:br w:type="textWrapping"/>
        <w:t xml:space="preserve">3) Add Webhook in SonarQube:</w:t>
        <w:br w:type="textWrapping"/>
        <w:t xml:space="preserve">Administration → Configuration → Webhooks → Create</w:t>
        <w:br w:type="textWrapping"/>
        <w:t xml:space="preserve">Name: Jenkins</w:t>
        <w:br w:type="textWrapping"/>
        <w:t xml:space="preserve">URL: http://&lt;jenkins-url&gt;/sonarqube-webhook/</w:t>
        <w:br w:type="textWrapping"/>
        <w:br w:type="textWrapping"/>
        <w:t xml:space="preserve">4) Ensure Maven is available to Jenkins agent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C) Updated Jenkinsfile with SonarQube Integration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pipeline {</w:t>
        <w:br w:type="textWrapping"/>
        <w:t xml:space="preserve">    agent any</w:t>
        <w:br w:type="textWrapping"/>
        <w:br w:type="textWrapping"/>
        <w:t xml:space="preserve">    environment {</w:t>
        <w:br w:type="textWrapping"/>
        <w:t xml:space="preserve">        SONAR_TOKEN = credentials('sonar-token')</w:t>
        <w:br w:type="textWrapping"/>
        <w:t xml:space="preserve">    }</w:t>
        <w:br w:type="textWrapping"/>
        <w:br w:type="textWrapping"/>
        <w:t xml:space="preserve">    stages {</w:t>
        <w:br w:type="textWrapping"/>
        <w:t xml:space="preserve">        stage("Checkout Code") {</w:t>
        <w:br w:type="textWrapping"/>
        <w:t xml:space="preserve">            steps {</w:t>
        <w:br w:type="textWrapping"/>
        <w:t xml:space="preserve">                git 'https://github.com/akshu20791/addressbook-cicd-project'</w:t>
        <w:br w:type="textWrapping"/>
        <w:t xml:space="preserve">                echo "Cloning code"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stage("Compile") {</w:t>
        <w:br w:type="textWrapping"/>
        <w:t xml:space="preserve">            steps {</w:t>
        <w:br w:type="textWrapping"/>
        <w:t xml:space="preserve">                sh 'mvn -B -e compile'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stage("Test") {</w:t>
        <w:br w:type="textWrapping"/>
        <w:t xml:space="preserve">            steps {</w:t>
        <w:br w:type="textWrapping"/>
        <w:t xml:space="preserve">                sh 'mvn -B test'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stage("SonarQube Analysis") {</w:t>
        <w:br w:type="textWrapping"/>
        <w:t xml:space="preserve">            steps {</w:t>
        <w:br w:type="textWrapping"/>
        <w:t xml:space="preserve">                withSonarQubeEnv('SonarQube') {</w:t>
        <w:br w:type="textWrapping"/>
        <w:t xml:space="preserve">                    sh '''</w:t>
        <w:br w:type="textWrapping"/>
        <w:t xml:space="preserve">                      mvn -B -DskipTests sonar:sonar                         -Dsonar.projectKey=addressbook-cicd-project                         -Dsonar.host.url=$SONAR_HOST_URL                         -Dsonar.login=$SONAR_TOKEN</w:t>
        <w:br w:type="textWrapping"/>
        <w:t xml:space="preserve">                    '''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stage("Quality Gate") {</w:t>
        <w:br w:type="textWrapping"/>
        <w:t xml:space="preserve">            steps {</w:t>
        <w:br w:type="textWrapping"/>
        <w:t xml:space="preserve">                timeout(time: 10, unit: 'MINUTES') {</w:t>
        <w:br w:type="textWrapping"/>
        <w:t xml:space="preserve">                    waitForQualityGate abortPipeline: true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stage("Package") {</w:t>
        <w:br w:type="textWrapping"/>
        <w:t xml:space="preserve">            steps {</w:t>
        <w:br w:type="textWrapping"/>
        <w:t xml:space="preserve">                sh 'mvn -B package'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stage("Deploy") {</w:t>
        <w:br w:type="textWrapping"/>
        <w:t xml:space="preserve">            steps {</w:t>
        <w:br w:type="textWrapping"/>
        <w:t xml:space="preserve">                sh 'sudo cp /var/lib/jenkins/workspace/project-pipeline/target/addressbook.war /home/ubuntu/apache-tomcat-9.0.108/webapps'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NQhUqYISkdQ3qs4dobHr7TX8A==">CgMxLjA4AHIhMVJzcXhqQXRuY0pUSWwwcmE2b29OaWNkMlIySEFPOC1L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